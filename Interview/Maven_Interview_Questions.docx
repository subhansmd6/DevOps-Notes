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Maven Interview Questions and Answers</w:t>
      </w:r>
    </w:p>
    <w:p>
      <w:pPr>
        <w:pStyle w:val="Heading2"/>
      </w:pPr>
      <w:r>
        <w:t>1. What is Maven, and why is it used in DevOps?</w:t>
      </w:r>
    </w:p>
    <w:p>
      <w:r>
        <w:t>Maven is a build automation and dependency management tool primarily used for Java projects. It helps automate project compilation, packaging, testing, and deployment. In DevOps, Maven plays a key role in CI/CD pipelines, ensuring reliable builds and dependency management.</w:t>
      </w:r>
    </w:p>
    <w:p>
      <w:pPr>
        <w:pStyle w:val="Heading2"/>
      </w:pPr>
      <w:r>
        <w:t>2. Explain the Maven Build Lifecycle.</w:t>
      </w:r>
    </w:p>
    <w:p>
      <w:r>
        <w:t>Maven has three main build lifecycles:</w:t>
        <w:br/>
        <w:t>1. Clean: Cleans the project by removing compiled files (`mvn clean`).</w:t>
        <w:br/>
        <w:t>2. Default (Build): Handles compilation, testing, packaging, and deployment.</w:t>
        <w:br/>
        <w:t>3. Site: Generates project documentation (`mvn site`).</w:t>
        <w:br/>
        <w:br/>
        <w:t>Each lifecycle consists of phases such as validate, compile, test, package, install, and deploy.</w:t>
      </w:r>
    </w:p>
    <w:p>
      <w:pPr>
        <w:pStyle w:val="Heading2"/>
      </w:pPr>
      <w:r>
        <w:t>3. What is a POM.xml file, and what are its key elements?</w:t>
      </w:r>
    </w:p>
    <w:p>
      <w:r>
        <w:t>The Project Object Model (POM.xml) is the configuration file in Maven that contains:</w:t>
        <w:br/>
        <w:t>- Project Information: &lt;groupId&gt;, &lt;artifactId&gt;, &lt;version&gt;</w:t>
        <w:br/>
        <w:t>- Dependencies: Libraries required for the project</w:t>
        <w:br/>
        <w:t>- Plugins: Tools for compilation, testing, packaging</w:t>
        <w:br/>
        <w:t>- Build Configurations: Lifecycle management</w:t>
      </w:r>
    </w:p>
    <w:p>
      <w:pPr>
        <w:pStyle w:val="Heading2"/>
      </w:pPr>
      <w:r>
        <w:t>4. How does Maven manage dependencies?</w:t>
      </w:r>
    </w:p>
    <w:p>
      <w:r>
        <w:t>Maven uses the &lt;dependencies&gt; section in POM.xml to manage required libraries. Dependencies are downloaded from Maven repositories and stored in the local cache.</w:t>
      </w:r>
    </w:p>
    <w:p>
      <w:pPr>
        <w:pStyle w:val="Heading2"/>
      </w:pPr>
      <w:r>
        <w:t>5. What is the difference between Maven and Ant?</w:t>
      </w:r>
    </w:p>
    <w:p>
      <w:r>
        <w:t>Maven is declarative and uses POM.xml for configuration, whereas Ant is procedural and requires manual scripting.</w:t>
        <w:br/>
        <w:t>Maven has built-in dependency management, whereas Ant does not.</w:t>
      </w:r>
    </w:p>
    <w:p>
      <w:pPr>
        <w:pStyle w:val="Heading2"/>
      </w:pPr>
      <w:r>
        <w:t>6. What are the different types of Maven repositories?</w:t>
      </w:r>
    </w:p>
    <w:p>
      <w:r>
        <w:t>1. Local Repository: ~/.m2/repository stores dependencies downloaded from remote repositories.</w:t>
        <w:br/>
        <w:t>2. Central Repository: The default repository (Maven Central) for fetching dependencies.</w:t>
        <w:br/>
        <w:t>3. Remote Repository: Nexus, Artifactory used for team collaboration.</w:t>
      </w:r>
    </w:p>
    <w:p>
      <w:pPr>
        <w:pStyle w:val="Heading2"/>
      </w:pPr>
      <w:r>
        <w:t>7. How do you add an external dependency in Maven?</w:t>
      </w:r>
    </w:p>
    <w:p>
      <w:r>
        <w:t>Add the dependency in the &lt;dependencies&gt; section of POM.xml and run `mvn install`.</w:t>
      </w:r>
    </w:p>
    <w:p>
      <w:pPr>
        <w:pStyle w:val="Heading2"/>
      </w:pPr>
      <w:r>
        <w:t>8. What is the scope of dependencies in Maven?</w:t>
      </w:r>
    </w:p>
    <w:p>
      <w:r>
        <w:t>Scopes include compile, provided, runtime, test, and system.</w:t>
      </w:r>
    </w:p>
    <w:p>
      <w:pPr>
        <w:pStyle w:val="Heading2"/>
      </w:pPr>
      <w:r>
        <w:t>9. What is the difference between SNAPSHOT and RELEASE versions?</w:t>
      </w:r>
    </w:p>
    <w:p>
      <w:r>
        <w:t>SNAPSHOT versions are work-in-progress and change frequently, while RELEASE versions are stable for production use.</w:t>
      </w:r>
    </w:p>
    <w:p>
      <w:pPr>
        <w:pStyle w:val="Heading2"/>
      </w:pPr>
      <w:r>
        <w:t>10. How can you exclude a transitive dependency in Maven?</w:t>
      </w:r>
    </w:p>
    <w:p>
      <w:r>
        <w:t>Use the &lt;exclusions&gt; tag inside a dependency in POM.xml.</w:t>
      </w:r>
    </w:p>
    <w:p>
      <w:pPr>
        <w:pStyle w:val="Heading2"/>
      </w:pPr>
      <w:r>
        <w:t>11. What is the role of the Maven Compiler Plugin?</w:t>
      </w:r>
    </w:p>
    <w:p>
      <w:r>
        <w:t>It compiles Java source code and allows version control.</w:t>
      </w:r>
    </w:p>
    <w:p>
      <w:pPr>
        <w:pStyle w:val="Heading2"/>
      </w:pPr>
      <w:r>
        <w:t>12. How do you clean and build a Maven project?</w:t>
      </w:r>
    </w:p>
    <w:p>
      <w:r>
        <w:t>Use `mvn clean install` to remove compiled files and build artifacts.</w:t>
      </w:r>
    </w:p>
    <w:p>
      <w:pPr>
        <w:pStyle w:val="Heading2"/>
      </w:pPr>
      <w:r>
        <w:t>13. What are Maven Goals and Phases?</w:t>
      </w:r>
    </w:p>
    <w:p>
      <w:r>
        <w:t>Goals are specific tasks like compile, test, and package. Phases include multiple goals.</w:t>
      </w:r>
    </w:p>
    <w:p>
      <w:pPr>
        <w:pStyle w:val="Heading2"/>
      </w:pPr>
      <w:r>
        <w:t>14. What is the command to skip test cases while building?</w:t>
      </w:r>
    </w:p>
    <w:p>
      <w:r>
        <w:t>Use `mvn install -DskipTests`.</w:t>
      </w:r>
    </w:p>
    <w:p>
      <w:pPr>
        <w:pStyle w:val="Heading2"/>
      </w:pPr>
      <w:r>
        <w:t>15. How can you create a JAR or WAR file using Maven?</w:t>
      </w:r>
    </w:p>
    <w:p>
      <w:r>
        <w:t>Run `mvn package` to create a JAR or WAR file based on POM.xml configuration.</w:t>
      </w:r>
    </w:p>
    <w:p>
      <w:pPr>
        <w:pStyle w:val="Heading2"/>
      </w:pPr>
      <w:r>
        <w:t>16. What is a Maven Profile, and how do you use it?</w:t>
      </w:r>
    </w:p>
    <w:p>
      <w:r>
        <w:t>Profiles allow environment-specific configurations. Run `mvn install -Pdev` to activate a profile.</w:t>
      </w:r>
    </w:p>
    <w:p>
      <w:pPr>
        <w:pStyle w:val="Heading2"/>
      </w:pPr>
      <w:r>
        <w:t>17. How do you deploy an artifact to Nexus or Artifactory?</w:t>
      </w:r>
    </w:p>
    <w:p>
      <w:r>
        <w:t>Use `mvn deploy` after configuring distribution management in POM.xml.</w:t>
      </w:r>
    </w:p>
    <w:p>
      <w:pPr>
        <w:pStyle w:val="Heading2"/>
      </w:pPr>
      <w:r>
        <w:t>18. How do you handle version conflicts in Maven?</w:t>
      </w:r>
    </w:p>
    <w:p>
      <w:r>
        <w:t>Use dependency management or specify a particular version in POM.xml.</w:t>
      </w:r>
    </w:p>
    <w:p>
      <w:pPr>
        <w:pStyle w:val="Heading2"/>
      </w:pPr>
      <w:r>
        <w:t>19. What is the difference between mvn install, mvn package, and mvn deploy?</w:t>
      </w:r>
    </w:p>
    <w:p>
      <w:r>
        <w:t>- mvn package: Creates a JAR/WAR file.</w:t>
        <w:br/>
        <w:t>- mvn install: Stores artifacts locally.</w:t>
        <w:br/>
        <w:t>- mvn deploy: Uploads artifacts to a remote repository.</w:t>
      </w:r>
    </w:p>
    <w:p>
      <w:pPr>
        <w:pStyle w:val="Heading2"/>
      </w:pPr>
      <w:r>
        <w:t>20. What is the difference between Parent POM and Dependency Management?</w:t>
      </w:r>
    </w:p>
    <w:p>
      <w:r>
        <w:t>Parent POM is used for inheritance, whereas Dependency Management defines dependency versions without enforcing inheritance.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